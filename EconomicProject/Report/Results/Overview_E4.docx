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p>
      <w:r>
        <w:br w:type="page"/>
      </w:r>
    </w:p>
    <w:p>
      <w:pPr>
        <w:pStyle w:val="1"/>
      </w:pPr>
      <w:r>
        <w:t>Критерии эффективности проекта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NPV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5176.16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IRR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0.59</w:t>
            </w:r>
          </w:p>
        </w:tc>
      </w:tr>
      <w:tr>
        <w:tc>
          <w:tcPr>
            <w:tcW w:type="dxa" w:w="5760"/>
            <w:gridSpan w:val="2"/>
          </w:tcPr>
          <w:p/>
          <w:p>
            <w:pPr>
              <w:jc w:val="center"/>
            </w:pPr>
            <w:r>
              <w:t>Индекс доходности</w:t>
            </w:r>
          </w:p>
          <w:p/>
          <w:p>
            <w:pPr>
              <w:jc w:val="center"/>
            </w:pP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2.0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Простой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2.56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2.73</w:t>
            </w:r>
          </w:p>
        </w:tc>
      </w:tr>
    </w:tbl>
    <w:p>
      <w:pPr>
        <w:pStyle w:val="1"/>
      </w:pPr>
      <w:r>
        <w:t>Анализ критериев эффективности</w:t>
      </w:r>
    </w:p>
    <w:p>
      <w:r>
        <w:t>На основании NPV, значение которого имеет 5176.164, млн.руб, проект следует принять.</w:t>
        <w:br/>
        <w:t>На основании индекса рентабельности, значение которого имеет 2.001,  проект следует принять.</w:t>
        <w:br/>
        <w:t>Исходя из того, что IRR (0.587, доли ед.) больше нормы дисконта (0.1, доли ед.) проект следует принять.</w:t>
        <w:br/>
        <w:t>Дополнительно отметим, что срок окупаемости проекта 2.562, год,  а дисконтированный cрок окупаемости проекта 2.728, год.</w:t>
      </w:r>
    </w:p>
    <w:p>
      <w:r>
        <w:drawing>
          <wp:inline xmlns:a="http://schemas.openxmlformats.org/drawingml/2006/main" xmlns:pic="http://schemas.openxmlformats.org/drawingml/2006/picture">
            <wp:extent cx="5760000" cy="2465352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65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588924"/>
            <wp:docPr id="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88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8930"/>
            <wp:docPr id="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92658"/>
            <wp:docPr id="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926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t>Анализ проектного финансирования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МЕТОД</w:t>
            </w:r>
          </w:p>
        </w:tc>
        <w:tc>
          <w:tcPr>
            <w:tcW w:type="dxa" w:w="5760"/>
            <w:gridSpan w:val="2"/>
          </w:tcPr>
          <w:p/>
          <w:p/>
          <w:p>
            <w:pPr>
              <w:jc w:val="center"/>
            </w:pPr>
            <w:r>
              <w:t>Не линейный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Поступление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10000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Момент выдачи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Льготный период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Процентная ставка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Длительность займа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Капитализация процентов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</w:t>
            </w:r>
          </w:p>
        </w:tc>
      </w:tr>
    </w:tbl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